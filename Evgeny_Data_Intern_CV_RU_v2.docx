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80"/>
      </w:pPr>
      <w:r>
        <w:t>Евгений Пашкевич</w:t>
      </w:r>
    </w:p>
    <w:p>
      <w:pPr>
        <w:spacing w:after="80"/>
      </w:pPr>
      <w:r>
        <w:t>Junior Data Engineer (стажировка)</w:t>
      </w:r>
    </w:p>
    <w:p/>
    <w:p>
      <w:pPr>
        <w:spacing w:after="80"/>
        <w:jc w:val="left"/>
      </w:pPr>
      <w:r>
        <w:t>📧 Email: jakson6233@gmail.com</w:t>
      </w:r>
    </w:p>
    <w:p>
      <w:pPr>
        <w:spacing w:after="80"/>
        <w:jc w:val="left"/>
      </w:pPr>
      <w:r>
        <w:t>📱 Telegram: @lust_krieg</w:t>
      </w:r>
    </w:p>
    <w:p>
      <w:pPr>
        <w:spacing w:after="80"/>
        <w:jc w:val="left"/>
      </w:pPr>
      <w:r>
        <w:t>🌍 Локация: Россия (готов к релокации или удалёнке)</w:t>
      </w:r>
    </w:p>
    <w:p/>
    <w:p>
      <w:pPr>
        <w:spacing w:after="80"/>
      </w:pPr>
      <w:r>
        <w:t>---</w:t>
      </w:r>
    </w:p>
    <w:p/>
    <w:p>
      <w:pPr>
        <w:spacing w:after="80"/>
      </w:pPr>
      <w:r>
        <w:t>🧑‍💻 Обо мне:</w:t>
      </w:r>
    </w:p>
    <w:p>
      <w:pPr>
        <w:spacing w:after="80"/>
      </w:pPr>
      <w:r>
        <w:t>Мотивированный и дисциплинированный самоучка, переходящий в сферу Data Engineering.</w:t>
      </w:r>
    </w:p>
    <w:p>
      <w:pPr>
        <w:spacing w:after="80"/>
      </w:pPr>
      <w:r>
        <w:t>Есть база в Python и backend-разработке: работа с API, базами данных, Docker.</w:t>
      </w:r>
    </w:p>
    <w:p>
      <w:pPr>
        <w:spacing w:after="80"/>
      </w:pPr>
      <w:r>
        <w:t>Сейчас сосредоточен на изучении инструментов и инфраструктуры обработки данных.</w:t>
      </w:r>
    </w:p>
    <w:p>
      <w:pPr>
        <w:spacing w:after="80"/>
      </w:pPr>
      <w:r>
        <w:t>Ищу стажировку, чтобы применить знания на практике и расти как инженер данных.</w:t>
      </w:r>
    </w:p>
    <w:p/>
    <w:p>
      <w:pPr>
        <w:spacing w:after="80"/>
      </w:pPr>
      <w:r>
        <w:t>---</w:t>
      </w:r>
    </w:p>
    <w:p/>
    <w:p>
      <w:pPr>
        <w:spacing w:after="80"/>
      </w:pPr>
      <w:r>
        <w:t>🛠️ Стек технологий:</w:t>
      </w:r>
    </w:p>
    <w:p>
      <w:pPr>
        <w:spacing w:after="80"/>
      </w:pPr>
      <w:r>
        <w:t>- Python (скрипты, основы backend)</w:t>
      </w:r>
    </w:p>
    <w:p>
      <w:pPr>
        <w:spacing w:after="80"/>
      </w:pPr>
      <w:r>
        <w:t>- SQL (PostgreSQL, SQLite)</w:t>
      </w:r>
    </w:p>
    <w:p>
      <w:pPr>
        <w:spacing w:after="80"/>
      </w:pPr>
      <w:r>
        <w:t>- Pandas, NumPy</w:t>
      </w:r>
    </w:p>
    <w:p>
      <w:pPr>
        <w:spacing w:after="80"/>
      </w:pPr>
      <w:r>
        <w:t>- Git, GitHub</w:t>
      </w:r>
    </w:p>
    <w:p>
      <w:pPr>
        <w:spacing w:after="80"/>
      </w:pPr>
      <w:r>
        <w:t>- Docker (базовый уровень)</w:t>
      </w:r>
    </w:p>
    <w:p/>
    <w:p>
      <w:pPr>
        <w:spacing w:after="80"/>
      </w:pPr>
      <w:r>
        <w:t>---</w:t>
      </w:r>
    </w:p>
    <w:p/>
    <w:p>
      <w:pPr>
        <w:spacing w:after="80"/>
      </w:pPr>
      <w:r>
        <w:t>🎓 Образование:</w:t>
      </w:r>
    </w:p>
    <w:p>
      <w:pPr>
        <w:spacing w:after="80"/>
      </w:pPr>
      <w:r>
        <w:t>Самообразование + онлайн-курсы:</w:t>
      </w:r>
    </w:p>
    <w:p>
      <w:pPr>
        <w:spacing w:after="80"/>
      </w:pPr>
      <w:r>
        <w:t>- W3Schools (SQL, Python)</w:t>
      </w:r>
    </w:p>
    <w:p>
      <w:pPr>
        <w:spacing w:after="80"/>
      </w:pPr>
      <w:r>
        <w:t>- CodeWars (упражнения на Python)</w:t>
      </w:r>
    </w:p>
    <w:p>
      <w:pPr>
        <w:spacing w:after="80"/>
      </w:pPr>
      <w:r>
        <w:t>- LeetCode (решение задач по алгоритмам)</w:t>
      </w:r>
    </w:p>
    <w:p/>
    <w:p>
      <w:pPr>
        <w:spacing w:after="80"/>
      </w:pPr>
      <w:r>
        <w:t>---</w:t>
      </w:r>
    </w:p>
    <w:p/>
    <w:p>
      <w:pPr>
        <w:spacing w:after="80"/>
      </w:pPr>
      <w:r>
        <w:t>🗣️ Языки:</w:t>
      </w:r>
    </w:p>
    <w:p>
      <w:pPr>
        <w:spacing w:after="80"/>
      </w:pPr>
      <w:r>
        <w:t>- Русский: Родной</w:t>
      </w:r>
    </w:p>
    <w:p>
      <w:pPr>
        <w:spacing w:after="80"/>
      </w:pPr>
      <w:r>
        <w:t>- Английский: Выше среднего до продвинутого (B2–C1), близко к свободному</w:t>
      </w:r>
    </w:p>
    <w:p/>
    <w:p>
      <w:pPr>
        <w:spacing w:after="80"/>
      </w:pPr>
      <w:r>
        <w:t>---</w:t>
      </w:r>
    </w:p>
    <w:p/>
    <w:p>
      <w:pPr>
        <w:spacing w:after="80"/>
      </w:pPr>
      <w:r>
        <w:t>📅 Последнее обновление: 2025-07-14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