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</w:pPr>
      <w:r>
        <w:t>Evgeny Pashkevich</w:t>
      </w:r>
    </w:p>
    <w:p>
      <w:pPr>
        <w:spacing w:after="80"/>
      </w:pPr>
      <w:r>
        <w:t>Junior Data Engineer (Internship)</w:t>
      </w:r>
    </w:p>
    <w:p/>
    <w:p>
      <w:pPr>
        <w:spacing w:after="80"/>
        <w:jc w:val="left"/>
      </w:pPr>
      <w:r>
        <w:t>📧 Email: jakson6233@gmail.com</w:t>
      </w:r>
    </w:p>
    <w:p>
      <w:pPr>
        <w:spacing w:after="80"/>
        <w:jc w:val="left"/>
      </w:pPr>
      <w:r>
        <w:t>📱 Telegram: @lust_krieg</w:t>
      </w:r>
    </w:p>
    <w:p>
      <w:pPr>
        <w:spacing w:after="80"/>
        <w:jc w:val="left"/>
      </w:pPr>
      <w:r>
        <w:t>🌍 Location: Russia (Open to relocation or remote)</w:t>
      </w:r>
    </w:p>
    <w:p/>
    <w:p>
      <w:pPr>
        <w:spacing w:after="80"/>
      </w:pPr>
      <w:r>
        <w:t>---</w:t>
      </w:r>
    </w:p>
    <w:p/>
    <w:p>
      <w:pPr>
        <w:spacing w:after="80"/>
      </w:pPr>
      <w:r>
        <w:t>🧑‍💻 About Me:</w:t>
      </w:r>
    </w:p>
    <w:p>
      <w:pPr>
        <w:spacing w:after="80"/>
      </w:pPr>
      <w:r>
        <w:t>Motivated and disciplined self-learner transitioning into data engineering.</w:t>
      </w:r>
    </w:p>
    <w:p>
      <w:pPr>
        <w:spacing w:after="80"/>
      </w:pPr>
      <w:r>
        <w:t>I have a foundation in Python backend development and have worked with APIs,</w:t>
      </w:r>
    </w:p>
    <w:p>
      <w:pPr>
        <w:spacing w:after="80"/>
      </w:pPr>
      <w:r>
        <w:t>databases, and Docker. Currently shifting focus to data tools, pipelines, and infrastructure.</w:t>
      </w:r>
    </w:p>
    <w:p>
      <w:pPr>
        <w:spacing w:after="80"/>
      </w:pPr>
      <w:r>
        <w:t>Looking for an internship to apply my skills in real-world data engineering tasks.</w:t>
      </w:r>
    </w:p>
    <w:p/>
    <w:p>
      <w:pPr>
        <w:spacing w:after="80"/>
      </w:pPr>
      <w:r>
        <w:t>---</w:t>
      </w:r>
    </w:p>
    <w:p/>
    <w:p>
      <w:pPr>
        <w:spacing w:after="80"/>
      </w:pPr>
      <w:r>
        <w:t>🛠️ Tech Stack:</w:t>
      </w:r>
    </w:p>
    <w:p>
      <w:pPr>
        <w:spacing w:after="80"/>
      </w:pPr>
      <w:r>
        <w:t>- Python (scripts, backend basics)</w:t>
      </w:r>
    </w:p>
    <w:p>
      <w:pPr>
        <w:spacing w:after="80"/>
      </w:pPr>
      <w:r>
        <w:t>- SQL (PostgreSQL, SQLite)</w:t>
      </w:r>
    </w:p>
    <w:p>
      <w:pPr>
        <w:spacing w:after="80"/>
      </w:pPr>
      <w:r>
        <w:t>- Pandas, NumPy</w:t>
      </w:r>
    </w:p>
    <w:p>
      <w:pPr>
        <w:spacing w:after="80"/>
      </w:pPr>
      <w:r>
        <w:t>- Git, GitHub</w:t>
      </w:r>
    </w:p>
    <w:p>
      <w:pPr>
        <w:spacing w:after="80"/>
      </w:pPr>
      <w:r>
        <w:t>- Docker (basic)</w:t>
      </w:r>
    </w:p>
    <w:p/>
    <w:p>
      <w:pPr>
        <w:spacing w:after="80"/>
      </w:pPr>
      <w:r>
        <w:t>---</w:t>
      </w:r>
    </w:p>
    <w:p/>
    <w:p>
      <w:pPr>
        <w:spacing w:after="80"/>
      </w:pPr>
      <w:r>
        <w:t>🎓 Education:</w:t>
      </w:r>
    </w:p>
    <w:p>
      <w:pPr>
        <w:spacing w:after="80"/>
      </w:pPr>
      <w:r>
        <w:t>Self-taught developer. Studying through online platforms:</w:t>
      </w:r>
    </w:p>
    <w:p>
      <w:pPr>
        <w:spacing w:after="80"/>
      </w:pPr>
      <w:r>
        <w:t>- W3Schools (SQL, Python)</w:t>
      </w:r>
    </w:p>
    <w:p>
      <w:pPr>
        <w:spacing w:after="80"/>
      </w:pPr>
      <w:r>
        <w:t>- CodeWars (Python challenges)</w:t>
      </w:r>
    </w:p>
    <w:p>
      <w:pPr>
        <w:spacing w:after="80"/>
      </w:pPr>
      <w:r>
        <w:t>- LeetCode (problem-solving practice)</w:t>
      </w:r>
    </w:p>
    <w:p/>
    <w:p>
      <w:pPr>
        <w:spacing w:after="80"/>
      </w:pPr>
      <w:r>
        <w:t>---</w:t>
      </w:r>
    </w:p>
    <w:p/>
    <w:p>
      <w:pPr>
        <w:spacing w:after="80"/>
      </w:pPr>
      <w:r>
        <w:t>🗣️ Languages:</w:t>
      </w:r>
    </w:p>
    <w:p>
      <w:pPr>
        <w:spacing w:after="80"/>
      </w:pPr>
      <w:r>
        <w:t>- Russian: Native</w:t>
      </w:r>
    </w:p>
    <w:p>
      <w:pPr>
        <w:spacing w:after="80"/>
      </w:pPr>
      <w:r>
        <w:t>- English: Upper-Intermediate to Advanced (B2–C1), close to fluent</w:t>
      </w:r>
    </w:p>
    <w:p/>
    <w:p>
      <w:pPr>
        <w:spacing w:after="80"/>
      </w:pPr>
      <w:r>
        <w:t>---</w:t>
      </w:r>
    </w:p>
    <w:p/>
    <w:p>
      <w:pPr>
        <w:spacing w:after="80"/>
      </w:pPr>
      <w:r>
        <w:t>📅 Last Updated: 2025-07-14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